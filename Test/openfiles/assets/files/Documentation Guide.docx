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55C1" w14:textId="77777777" w:rsidR="009D5B40" w:rsidRDefault="00F37857">
      <w:pPr>
        <w:pStyle w:val="Title"/>
        <w:jc w:val="center"/>
      </w:pPr>
      <w:r>
        <w:t>Guide to Creating a Well-Structured Word Document for System Builds</w:t>
      </w:r>
    </w:p>
    <w:p w14:paraId="1C2AD6E9" w14:textId="77777777" w:rsidR="009D5B40" w:rsidRDefault="00F37857">
      <w:r>
        <w:br w:type="page"/>
      </w:r>
    </w:p>
    <w:p w14:paraId="32835D9F" w14:textId="77777777" w:rsidR="009D5B40" w:rsidRDefault="00F37857">
      <w:pPr>
        <w:pStyle w:val="Heading1"/>
      </w:pPr>
      <w:r>
        <w:lastRenderedPageBreak/>
        <w:t>1. Creating a Cover Page</w:t>
      </w:r>
    </w:p>
    <w:p w14:paraId="74AB6058" w14:textId="77777777" w:rsidR="009D5B40" w:rsidRDefault="00F37857">
      <w:r>
        <w:t>A professional cover page should include:</w:t>
      </w:r>
      <w:r>
        <w:br/>
        <w:t>- Document Title</w:t>
      </w:r>
      <w:r>
        <w:br/>
        <w:t>- Project Name</w:t>
      </w:r>
      <w:r>
        <w:br/>
        <w:t>- Version Number</w:t>
      </w:r>
      <w:r>
        <w:br/>
        <w:t>- Author(s)</w:t>
      </w:r>
      <w:r>
        <w:br/>
        <w:t>- Date of Creation</w:t>
      </w:r>
      <w:r>
        <w:br/>
      </w:r>
      <w:r>
        <w:br/>
      </w:r>
      <w:r>
        <w:t>To insert a cover page:</w:t>
      </w:r>
      <w:r>
        <w:br/>
        <w:t>1. Go to the 'Insert' tab.</w:t>
      </w:r>
      <w:r>
        <w:br/>
        <w:t>2. Click on 'Cover Page' in the Pages group.</w:t>
      </w:r>
      <w:r>
        <w:br/>
        <w:t>3. Choose a built-in design and customize it accordingly.</w:t>
      </w:r>
    </w:p>
    <w:p w14:paraId="6D9C0A06" w14:textId="77777777" w:rsidR="009D5B40" w:rsidRDefault="00F37857">
      <w:pPr>
        <w:pStyle w:val="Heading1"/>
      </w:pPr>
      <w:r>
        <w:t>2. Inserting a Table of Contents</w:t>
      </w:r>
    </w:p>
    <w:p w14:paraId="16398457" w14:textId="77777777" w:rsidR="009D5B40" w:rsidRDefault="00F37857">
      <w:r>
        <w:t>A table of contents (TOC) provides easy navigation. To insert one:</w:t>
      </w:r>
      <w:r>
        <w:br/>
        <w:t>1. Use Heading styles (Heading 1, Heading 2, etc.) throughout the document.</w:t>
      </w:r>
      <w:r>
        <w:br/>
        <w:t>2. Place your cursor where you want the TOC.</w:t>
      </w:r>
      <w:r>
        <w:br/>
        <w:t>3. Go to the 'References' tab.</w:t>
      </w:r>
      <w:r>
        <w:br/>
        <w:t>4. Click on 'Table of Contents' and select a format.</w:t>
      </w:r>
      <w:r>
        <w:br/>
        <w:t>5. To update the TOC, right-click it and choose 'Update Field'.</w:t>
      </w:r>
    </w:p>
    <w:p w14:paraId="3796B055" w14:textId="77777777" w:rsidR="009D5B40" w:rsidRDefault="00F37857">
      <w:pPr>
        <w:pStyle w:val="Heading1"/>
      </w:pPr>
      <w:r>
        <w:t>3. Tips and Tricks for Professional Documents</w:t>
      </w:r>
    </w:p>
    <w:p w14:paraId="2AF78598" w14:textId="77777777" w:rsidR="009D5B40" w:rsidRDefault="00F37857">
      <w:r>
        <w:t>- Use consistent styles and formatting.</w:t>
      </w:r>
      <w:r>
        <w:br/>
        <w:t>- Break content into sections with headings.</w:t>
      </w:r>
      <w:r>
        <w:br/>
        <w:t>- Use bullet points or numbered lists for readability.</w:t>
      </w:r>
      <w:r>
        <w:br/>
        <w:t>- Include page numbers.</w:t>
      </w:r>
      <w:r>
        <w:br/>
        <w:t>- Use the 'Navigation Pane' to view the document structure (View &gt; Navigation Pane).</w:t>
      </w:r>
      <w:r>
        <w:br/>
        <w:t>- Save your work frequently and use version control.</w:t>
      </w:r>
    </w:p>
    <w:p w14:paraId="74CCF474" w14:textId="77777777" w:rsidR="009D5B40" w:rsidRDefault="00F37857">
      <w:pPr>
        <w:pStyle w:val="Heading1"/>
      </w:pPr>
      <w:r>
        <w:t>4. Rules for a Well-Sorted Document</w:t>
      </w:r>
    </w:p>
    <w:p w14:paraId="75CAF6FB" w14:textId="77777777" w:rsidR="009D5B40" w:rsidRDefault="00F37857">
      <w:r>
        <w:t>- Maintain consistent fonts and sizes.</w:t>
      </w:r>
      <w:r>
        <w:br/>
        <w:t>- Ensure alignment and spacing are uniform.</w:t>
      </w:r>
      <w:r>
        <w:br/>
        <w:t>- Use descriptive headings for all sections.</w:t>
      </w:r>
      <w:r>
        <w:br/>
        <w:t>- Insert images and diagrams where necessary, with captions.</w:t>
      </w:r>
      <w:r>
        <w:br/>
        <w:t>- Proofread the document for grammar and clarity.</w:t>
      </w:r>
      <w:r>
        <w:br/>
        <w:t>- Keep the layout clean and uncluttered.</w:t>
      </w:r>
    </w:p>
    <w:sectPr w:rsidR="009D5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734029">
    <w:abstractNumId w:val="8"/>
  </w:num>
  <w:num w:numId="2" w16cid:durableId="1059280690">
    <w:abstractNumId w:val="6"/>
  </w:num>
  <w:num w:numId="3" w16cid:durableId="613556564">
    <w:abstractNumId w:val="5"/>
  </w:num>
  <w:num w:numId="4" w16cid:durableId="212817609">
    <w:abstractNumId w:val="4"/>
  </w:num>
  <w:num w:numId="5" w16cid:durableId="494147920">
    <w:abstractNumId w:val="7"/>
  </w:num>
  <w:num w:numId="6" w16cid:durableId="1182741767">
    <w:abstractNumId w:val="3"/>
  </w:num>
  <w:num w:numId="7" w16cid:durableId="167527390">
    <w:abstractNumId w:val="2"/>
  </w:num>
  <w:num w:numId="8" w16cid:durableId="828717315">
    <w:abstractNumId w:val="1"/>
  </w:num>
  <w:num w:numId="9" w16cid:durableId="125720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B40"/>
    <w:rsid w:val="00AA1D8D"/>
    <w:rsid w:val="00B47730"/>
    <w:rsid w:val="00CB0664"/>
    <w:rsid w:val="00EE2AD3"/>
    <w:rsid w:val="00F37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1BD7CA"/>
  <w14:defaultImageDpi w14:val="300"/>
  <w15:docId w15:val="{886C6213-FB32-C34B-9B62-642F0195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Christel Koeleman</cp:lastModifiedBy>
  <cp:revision>2</cp:revision>
  <dcterms:created xsi:type="dcterms:W3CDTF">2025-07-30T06:55:00Z</dcterms:created>
  <dcterms:modified xsi:type="dcterms:W3CDTF">2025-07-30T06:55:00Z</dcterms:modified>
  <cp:category/>
</cp:coreProperties>
</file>